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6"/>
        <w:jc w:val="center"/>
        <w:rPr>
          <w:rFonts w:ascii="Times New Roman" w:hAnsi="Times New Roman" w:eastAsia="Times New Roman" w:cs="Times New Roman"/>
          <w:b/>
          <w:bCs w:val="0"/>
          <w:sz w:val="56"/>
          <w:szCs w:val="56"/>
          <w:u w:val="single"/>
        </w:rPr>
      </w:pPr>
      <w:bookmarkStart w:id="0" w:name="_w3wl0n2hkkc2" w:colFirst="0" w:colLast="0"/>
      <w:bookmarkEnd w:id="0"/>
      <w:r>
        <w:rPr>
          <w:rFonts w:ascii="Times New Roman" w:hAnsi="Times New Roman" w:eastAsia="Times New Roman" w:cs="Times New Roman"/>
          <w:b/>
          <w:bCs w:val="0"/>
          <w:sz w:val="56"/>
          <w:szCs w:val="56"/>
          <w:u w:val="single"/>
          <w:rtl w:val="0"/>
        </w:rPr>
        <w:t>Assignment - 2</w:t>
      </w:r>
    </w:p>
    <w:p w14:paraId="00000005">
      <w:pPr>
        <w:pStyle w:val="36"/>
        <w:jc w:val="center"/>
        <w:rPr>
          <w:rFonts w:ascii="Times New Roman" w:hAnsi="Times New Roman" w:eastAsia="Times New Roman" w:cs="Times New Roman"/>
          <w:b/>
          <w:sz w:val="2"/>
          <w:szCs w:val="2"/>
        </w:rPr>
      </w:pPr>
      <w:bookmarkStart w:id="1" w:name="_ldbwyq8minpg" w:colFirst="0" w:colLast="0"/>
      <w:bookmarkEnd w:id="1"/>
    </w:p>
    <w:p w14:paraId="00000007">
      <w:pPr>
        <w:jc w:val="center"/>
        <w:rPr>
          <w:rFonts w:ascii="Times New Roman" w:hAnsi="Times New Roman" w:eastAsia="Times New Roman" w:cs="Times New Roman"/>
          <w:b/>
        </w:rPr>
      </w:pPr>
    </w:p>
    <w:p w14:paraId="41A28776"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Q1 : Using Docker Desktop or Docker Playground, perform the following: </w:t>
      </w:r>
    </w:p>
    <w:p w14:paraId="00000008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a. Create a Container with PostgresDB or mySQL database installed (5 Marks) </w:t>
      </w:r>
    </w:p>
    <w:p w14:paraId="0000000B">
      <w:pPr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 xml:space="preserve">Ans: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Docker Desktop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is used as the platform here.</w:t>
      </w:r>
    </w:p>
    <w:p w14:paraId="0000000C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0D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Pull The PostgreSQL image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:</w:t>
      </w:r>
    </w:p>
    <w:p w14:paraId="0000000E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Command : docker pull</w:t>
      </w:r>
    </w:p>
    <w:p w14:paraId="0000000F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Output : : 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730875" cy="147701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 preferRelativeResize="0"/>
                  </pic:nvPicPr>
                  <pic:blipFill>
                    <a:blip r:embed="rId6"/>
                    <a:srcRect t="1572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Run a PostgreSQL container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:</w:t>
      </w:r>
    </w:p>
    <w:p w14:paraId="00000011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Command : docker run --name my-postgres-container -e POSTGRES_PASSWORD=mysecretpassword -p 5432:5432 -d postgres</w:t>
      </w:r>
    </w:p>
    <w:p w14:paraId="00000013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Output : </w:t>
      </w:r>
    </w:p>
    <w:p w14:paraId="00000014">
      <w:pPr>
        <w:ind w:left="7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730875" cy="431800"/>
            <wp:effectExtent l="0" t="0" r="14605" b="1016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Check running containers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:</w:t>
      </w:r>
    </w:p>
    <w:p w14:paraId="00000016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Command : docker ps</w:t>
      </w:r>
    </w:p>
    <w:p w14:paraId="00000017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Output : </w:t>
      </w:r>
    </w:p>
    <w:p w14:paraId="00000018">
      <w:pPr>
        <w:ind w:left="7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730875" cy="24511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8"/>
                    <a:srcRect t="3344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>
      <w:pPr>
        <w:ind w:left="0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21A1664F">
      <w:pPr>
        <w:ind w:left="0" w:firstLine="0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 w14:paraId="0000001A">
      <w:pPr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b: Deploy VReqST – A requirement specification tool in a container. All the artifacts required for the tool as listed here - https://docs.google.com/viewer?url=https://raw.githubusercontent.com/sai11101 989/sai11101989.github.io/main/Course/DevOps_NIT_Spring2025/VReqST_ICSE20 25_Artifacts.pdf (20 Marks) </w:t>
      </w:r>
    </w:p>
    <w:p w14:paraId="00000020"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Clone the repo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sitory:</w:t>
      </w:r>
    </w:p>
    <w:p w14:paraId="00000021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Command : git clone https://github.com/sai11101989/VReqST.git</w:t>
      </w:r>
    </w:p>
    <w:p w14:paraId="00000022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cd VReqST/VReqST</w:t>
      </w:r>
    </w:p>
    <w:p w14:paraId="00000023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Output : </w:t>
      </w:r>
    </w:p>
    <w:p w14:paraId="00000024">
      <w:pPr>
        <w:ind w:left="7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730875" cy="122301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9"/>
                    <a:srcRect t="12619" b="1095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Create a Dockerfile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:</w:t>
      </w:r>
    </w:p>
    <w:p w14:paraId="00000026">
      <w:pPr>
        <w:ind w:left="7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730875" cy="3200400"/>
            <wp:effectExtent l="0" t="0" r="14605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Build the Docker image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:</w:t>
      </w:r>
    </w:p>
    <w:p w14:paraId="00000028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Command : docker build -t vreqst-app .</w:t>
      </w:r>
    </w:p>
    <w:p w14:paraId="00000029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Output : </w:t>
      </w:r>
    </w:p>
    <w:p w14:paraId="0000002A">
      <w:pPr>
        <w:ind w:left="7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730875" cy="198564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11"/>
                    <a:srcRect t="581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>
      <w:pPr>
        <w:ind w:left="7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2C">
      <w:pPr>
        <w:ind w:left="7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2D"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Run the container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:</w:t>
      </w:r>
    </w:p>
    <w:p w14:paraId="0000002E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Command : docker run --name vreqst-container -p 5000:5000 vreqst-app</w:t>
      </w:r>
    </w:p>
    <w:p w14:paraId="0000002F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Output : </w:t>
      </w:r>
    </w:p>
    <w:p w14:paraId="00000030">
      <w:pPr>
        <w:ind w:left="7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730875" cy="774700"/>
            <wp:effectExtent l="0" t="0" r="14605" b="254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>
      <w:pPr>
        <w:ind w:left="7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32"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Dockerfile for validation-server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:</w:t>
      </w:r>
    </w:p>
    <w:p w14:paraId="00000033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730875" cy="3873500"/>
            <wp:effectExtent l="0" t="0" r="14605" b="1270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4"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Build the image for validation-server and run the container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:</w:t>
      </w:r>
      <w:bookmarkStart w:id="2" w:name="_GoBack"/>
      <w:bookmarkEnd w:id="2"/>
    </w:p>
    <w:p w14:paraId="00000035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Command : docker build -t validation-server .</w:t>
      </w:r>
    </w:p>
    <w:p w14:paraId="00000036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docker run --name validation-server-container -p 5001:5001 validation-server</w:t>
      </w:r>
    </w:p>
    <w:p w14:paraId="00000037">
      <w:pPr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730875" cy="800100"/>
            <wp:effectExtent l="0" t="0" r="14605" b="762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>
      <w:pPr>
        <w:ind w:left="7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2CE1BECD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9" w:h="16834"/>
      <w:pgMar w:top="708" w:right="708" w:bottom="1440" w:left="85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8B956E0"/>
    <w:rsid w:val="694A2678"/>
    <w:rsid w:val="6B371212"/>
    <w:rsid w:val="7ACB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table" w:customStyle="1" w:styleId="164">
    <w:name w:val="_Style 10"/>
    <w:basedOn w:val="16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Princy Prajapati</cp:lastModifiedBy>
  <dcterms:modified xsi:type="dcterms:W3CDTF">2025-04-20T13:13:22Z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7EA44A5CEDC3471EBF8AF8B69337A375_13</vt:lpwstr>
  </property>
</Properties>
</file>